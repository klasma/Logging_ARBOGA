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67854-2019 i Arboga kommun</w:t>
      </w:r>
    </w:p>
    <w:p>
      <w:r>
        <w:t>Detta dokument behandlar höga naturvärden i avverkningsamälan A 67854-2019 i Arboga kommun. Denna avverkningsanmälan inkom 2019-12-17 och omfattar 10,9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hässleklocka (S) och bred kärrtrollslända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28637"/>
            <wp:docPr id="1" name="Picture 1"/>
            <wp:cNvGraphicFramePr>
              <a:graphicFrameLocks noChangeAspect="1"/>
            </wp:cNvGraphicFramePr>
            <a:graphic>
              <a:graphicData uri="http://schemas.openxmlformats.org/drawingml/2006/picture">
                <pic:pic>
                  <pic:nvPicPr>
                    <pic:cNvPr id="0" name="A 67854-2019.png"/>
                    <pic:cNvPicPr/>
                  </pic:nvPicPr>
                  <pic:blipFill>
                    <a:blip r:embed="rId16"/>
                    <a:stretch>
                      <a:fillRect/>
                    </a:stretch>
                  </pic:blipFill>
                  <pic:spPr>
                    <a:xfrm>
                      <a:off x="0" y="0"/>
                      <a:ext cx="5486400" cy="63286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6577935, E 546513 i SWEREF 99 TM.</w:t>
      </w:r>
    </w:p>
    <w:p>
      <w:pPr>
        <w:pStyle w:val="Heading1"/>
      </w:pPr>
      <w:r>
        <w:t>Fridlysta arter</w:t>
      </w:r>
    </w:p>
    <w:p>
      <w:r>
        <w:t xml:space="preserve">Följande fridlysta arter har sina livsmiljöer och växtplatser i den avverkningsanmälda skogen: </w:t>
      </w:r>
    </w:p>
    <w:p>
      <w:pPr>
        <w:pStyle w:val="ListBullet"/>
      </w:pPr>
      <w:r>
        <w:t>Bred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